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74616" w14:textId="7C1384E1" w:rsidR="00230DA3" w:rsidRPr="006F76AB" w:rsidRDefault="006F76AB" w:rsidP="00230DA3">
      <w:pPr>
        <w:jc w:val="center"/>
        <w:rPr>
          <w:rFonts w:ascii="Arial" w:hAnsi="Arial" w:cs="Arial"/>
          <w:b/>
          <w:bCs/>
          <w:sz w:val="32"/>
          <w:szCs w:val="32"/>
          <w:lang w:val="es-ES"/>
        </w:rPr>
      </w:pPr>
      <w:r w:rsidRPr="006F76AB">
        <w:rPr>
          <w:rFonts w:ascii="Arial" w:hAnsi="Arial" w:cs="Arial"/>
          <w:b/>
          <w:bCs/>
          <w:sz w:val="32"/>
          <w:szCs w:val="32"/>
          <w:lang w:val="es-ES"/>
        </w:rPr>
        <w:t>MONITOREO EN TIEMPO REAL DE TEMPERATURA Y HUMEDAD CON ARDUINO MEGA, SENSOR DHT11, MONGODB Y FLASK</w:t>
      </w:r>
    </w:p>
    <w:p w14:paraId="24116BC1"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4B5F8FF9"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59BD6311"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518E5B97"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5D5C9695"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4409AD18"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424238D3" w14:textId="77777777" w:rsidR="00230DA3" w:rsidRPr="006F76AB" w:rsidRDefault="00230DA3" w:rsidP="00230DA3">
      <w:pPr>
        <w:pStyle w:val="Sinespaciado"/>
        <w:rPr>
          <w:rStyle w:val="item-content-wrap"/>
          <w:rFonts w:ascii="Arial" w:hAnsi="Arial" w:cs="Arial"/>
          <w:b/>
          <w:bCs/>
          <w:sz w:val="24"/>
          <w:szCs w:val="24"/>
          <w:shd w:val="clear" w:color="auto" w:fill="FFFFFF"/>
          <w:lang w:val="es-ES"/>
        </w:rPr>
      </w:pPr>
    </w:p>
    <w:p w14:paraId="018ADEF5"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47980A7C"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2ED71AB4"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0D2840AA" w14:textId="3BDD59EB" w:rsidR="00230DA3" w:rsidRPr="006F76AB" w:rsidRDefault="006F76AB" w:rsidP="00230DA3">
      <w:pPr>
        <w:pStyle w:val="Sinespaciado"/>
        <w:jc w:val="center"/>
        <w:rPr>
          <w:rStyle w:val="item-content-wrap"/>
          <w:rFonts w:ascii="Arial" w:hAnsi="Arial" w:cs="Arial"/>
          <w:b/>
          <w:bCs/>
          <w:sz w:val="24"/>
          <w:szCs w:val="24"/>
          <w:shd w:val="clear" w:color="auto" w:fill="FFFFFF"/>
          <w:lang w:val="es-ES"/>
        </w:rPr>
      </w:pPr>
      <w:r w:rsidRPr="006F76AB">
        <w:rPr>
          <w:rStyle w:val="item-content-wrap"/>
          <w:rFonts w:ascii="Arial" w:hAnsi="Arial" w:cs="Arial"/>
          <w:b/>
          <w:bCs/>
          <w:sz w:val="24"/>
          <w:szCs w:val="24"/>
          <w:shd w:val="clear" w:color="auto" w:fill="FFFFFF"/>
          <w:lang w:val="es-ES"/>
        </w:rPr>
        <w:t>MARIO ALEJANDRO PEÑA ARENAS</w:t>
      </w:r>
    </w:p>
    <w:p w14:paraId="5C4561FE" w14:textId="71460F24" w:rsidR="00230DA3" w:rsidRPr="006F76AB" w:rsidRDefault="006F76AB" w:rsidP="00230DA3">
      <w:pPr>
        <w:pStyle w:val="Sinespaciado"/>
        <w:jc w:val="center"/>
        <w:rPr>
          <w:rStyle w:val="item-content-wrap"/>
          <w:rFonts w:ascii="Arial" w:hAnsi="Arial" w:cs="Arial"/>
          <w:b/>
          <w:bCs/>
          <w:sz w:val="24"/>
          <w:szCs w:val="24"/>
          <w:shd w:val="clear" w:color="auto" w:fill="FFFFFF"/>
          <w:lang w:val="es-ES"/>
        </w:rPr>
      </w:pPr>
      <w:r w:rsidRPr="006F76AB">
        <w:rPr>
          <w:rStyle w:val="item-content-wrap"/>
          <w:rFonts w:ascii="Arial" w:hAnsi="Arial" w:cs="Arial"/>
          <w:b/>
          <w:bCs/>
          <w:sz w:val="24"/>
          <w:szCs w:val="24"/>
          <w:shd w:val="clear" w:color="auto" w:fill="FFFFFF"/>
          <w:lang w:val="es-ES"/>
        </w:rPr>
        <w:t xml:space="preserve">OMAR FERNANDO PEÑA GARCÍA </w:t>
      </w:r>
    </w:p>
    <w:p w14:paraId="6CCD3BDD" w14:textId="015E276F" w:rsidR="00230DA3" w:rsidRPr="006F76AB" w:rsidRDefault="006F76AB" w:rsidP="00230DA3">
      <w:pPr>
        <w:pStyle w:val="Sinespaciado"/>
        <w:jc w:val="center"/>
        <w:rPr>
          <w:rStyle w:val="item-content-wrap"/>
          <w:rFonts w:ascii="Arial" w:hAnsi="Arial" w:cs="Arial"/>
          <w:b/>
          <w:bCs/>
          <w:sz w:val="24"/>
          <w:szCs w:val="24"/>
          <w:shd w:val="clear" w:color="auto" w:fill="FFFFFF"/>
          <w:lang w:val="es-ES"/>
        </w:rPr>
      </w:pPr>
      <w:r w:rsidRPr="006F76AB">
        <w:rPr>
          <w:rStyle w:val="item-content-wrap"/>
          <w:rFonts w:ascii="Arial" w:hAnsi="Arial" w:cs="Arial"/>
          <w:b/>
          <w:bCs/>
          <w:sz w:val="24"/>
          <w:szCs w:val="24"/>
          <w:shd w:val="clear" w:color="auto" w:fill="FFFFFF"/>
          <w:lang w:val="es-ES"/>
        </w:rPr>
        <w:t>YEISSON CAMILO VILLAMIL BLANDON</w:t>
      </w:r>
    </w:p>
    <w:p w14:paraId="2BFB8285" w14:textId="7D4BB41A" w:rsidR="00230DA3" w:rsidRPr="006F76AB" w:rsidRDefault="006F76AB" w:rsidP="00230DA3">
      <w:pPr>
        <w:pStyle w:val="Sinespaciado"/>
        <w:jc w:val="center"/>
        <w:rPr>
          <w:rStyle w:val="item-content-wrap"/>
          <w:rFonts w:ascii="Arial" w:hAnsi="Arial" w:cs="Arial"/>
          <w:b/>
          <w:bCs/>
          <w:sz w:val="24"/>
          <w:szCs w:val="24"/>
          <w:shd w:val="clear" w:color="auto" w:fill="FFFFFF"/>
          <w:lang w:val="es-ES"/>
        </w:rPr>
      </w:pPr>
      <w:r w:rsidRPr="006F76AB">
        <w:rPr>
          <w:rStyle w:val="item-content-wrap"/>
          <w:rFonts w:ascii="Arial" w:hAnsi="Arial" w:cs="Arial"/>
          <w:b/>
          <w:bCs/>
          <w:sz w:val="24"/>
          <w:szCs w:val="24"/>
          <w:shd w:val="clear" w:color="auto" w:fill="FFFFFF"/>
          <w:lang w:val="es-ES"/>
        </w:rPr>
        <w:t>IVAN CAMILO GARCÍA URREGO</w:t>
      </w:r>
    </w:p>
    <w:p w14:paraId="187E9163" w14:textId="77777777" w:rsidR="00230DA3" w:rsidRPr="006F76AB" w:rsidRDefault="00230DA3" w:rsidP="00230DA3">
      <w:pPr>
        <w:pStyle w:val="Sinespaciado"/>
        <w:rPr>
          <w:rStyle w:val="item-content-wrap"/>
          <w:rFonts w:ascii="Arial" w:hAnsi="Arial" w:cs="Arial"/>
          <w:b/>
          <w:bCs/>
          <w:sz w:val="24"/>
          <w:szCs w:val="24"/>
          <w:shd w:val="clear" w:color="auto" w:fill="FFFFFF"/>
          <w:lang w:val="es-ES"/>
        </w:rPr>
      </w:pPr>
    </w:p>
    <w:p w14:paraId="4A9C3F6F"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673A4F34"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42FD5B7A"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0CAB2C25"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49B2B464"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67BF3BD0"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2E669273"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300D113B"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005ADAE8" w14:textId="77777777" w:rsidR="00230DA3" w:rsidRPr="006F76AB" w:rsidRDefault="00230DA3" w:rsidP="00230DA3">
      <w:pPr>
        <w:pStyle w:val="Sinespaciado"/>
        <w:rPr>
          <w:rStyle w:val="item-content-wrap"/>
          <w:rFonts w:ascii="Arial" w:hAnsi="Arial" w:cs="Arial"/>
          <w:b/>
          <w:bCs/>
          <w:sz w:val="24"/>
          <w:szCs w:val="24"/>
          <w:shd w:val="clear" w:color="auto" w:fill="FFFFFF"/>
          <w:lang w:val="es-ES"/>
        </w:rPr>
      </w:pPr>
    </w:p>
    <w:p w14:paraId="388C9AEC" w14:textId="0013042E" w:rsidR="00230DA3" w:rsidRPr="006F76AB" w:rsidRDefault="006F76AB" w:rsidP="00230DA3">
      <w:pPr>
        <w:pStyle w:val="Sinespaciado"/>
        <w:jc w:val="center"/>
        <w:rPr>
          <w:rStyle w:val="item-content-wrap"/>
          <w:rFonts w:ascii="Arial" w:hAnsi="Arial" w:cs="Arial"/>
          <w:b/>
          <w:bCs/>
          <w:sz w:val="24"/>
          <w:szCs w:val="24"/>
          <w:shd w:val="clear" w:color="auto" w:fill="FFFFFF"/>
          <w:lang w:val="es-ES"/>
        </w:rPr>
      </w:pPr>
      <w:r w:rsidRPr="006F76AB">
        <w:rPr>
          <w:rStyle w:val="item-content-wrap"/>
          <w:rFonts w:ascii="Arial" w:hAnsi="Arial" w:cs="Arial"/>
          <w:b/>
          <w:bCs/>
          <w:sz w:val="24"/>
          <w:szCs w:val="24"/>
          <w:shd w:val="clear" w:color="auto" w:fill="FFFFFF"/>
          <w:lang w:val="es-ES"/>
        </w:rPr>
        <w:t>UNIVERSITARIA DE COLOMBIA</w:t>
      </w:r>
    </w:p>
    <w:p w14:paraId="49A73CDF" w14:textId="7061EB10" w:rsidR="00230DA3" w:rsidRPr="006F76AB" w:rsidRDefault="00000000" w:rsidP="00230DA3">
      <w:pPr>
        <w:pStyle w:val="Sinespaciado"/>
        <w:jc w:val="center"/>
        <w:rPr>
          <w:rStyle w:val="item-content-wrap"/>
          <w:rFonts w:ascii="Arial" w:hAnsi="Arial" w:cs="Arial"/>
          <w:b/>
          <w:bCs/>
          <w:sz w:val="24"/>
          <w:szCs w:val="24"/>
          <w:shd w:val="clear" w:color="auto" w:fill="FFFFFF"/>
          <w:lang w:val="es-ES"/>
        </w:rPr>
      </w:pPr>
      <w:hyperlink r:id="rId6" w:tooltip="Aplicaciones Open Source /ING-SOF4-N" w:history="1">
        <w:r w:rsidR="006F76AB" w:rsidRPr="006F76AB">
          <w:rPr>
            <w:rStyle w:val="item-content-wrap"/>
            <w:rFonts w:ascii="Arial" w:hAnsi="Arial" w:cs="Arial"/>
            <w:b/>
            <w:bCs/>
            <w:sz w:val="24"/>
            <w:szCs w:val="24"/>
            <w:shd w:val="clear" w:color="auto" w:fill="FFFFFF"/>
            <w:lang w:val="es-ES"/>
          </w:rPr>
          <w:t>APLICACIONES OPEN SOURCE </w:t>
        </w:r>
      </w:hyperlink>
    </w:p>
    <w:p w14:paraId="3CE2383B" w14:textId="13699061" w:rsidR="00230DA3" w:rsidRPr="006F76AB" w:rsidRDefault="006F76AB" w:rsidP="00230DA3">
      <w:pPr>
        <w:pStyle w:val="Sinespaciado"/>
        <w:jc w:val="center"/>
        <w:rPr>
          <w:rStyle w:val="item-content-wrap"/>
          <w:rFonts w:ascii="Arial" w:hAnsi="Arial" w:cs="Arial"/>
          <w:b/>
          <w:bCs/>
          <w:sz w:val="24"/>
          <w:szCs w:val="24"/>
          <w:shd w:val="clear" w:color="auto" w:fill="FFFFFF"/>
          <w:lang w:val="es-ES"/>
        </w:rPr>
      </w:pPr>
      <w:r w:rsidRPr="006F76AB">
        <w:rPr>
          <w:rStyle w:val="item-content-wrap"/>
          <w:rFonts w:ascii="Arial" w:hAnsi="Arial" w:cs="Arial"/>
          <w:b/>
          <w:bCs/>
          <w:sz w:val="24"/>
          <w:szCs w:val="24"/>
          <w:shd w:val="clear" w:color="auto" w:fill="FFFFFF"/>
          <w:lang w:val="es-ES"/>
        </w:rPr>
        <w:t>LAURA ARTEAGA</w:t>
      </w:r>
    </w:p>
    <w:p w14:paraId="4D93FB69"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4120CC07"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0BDC2476" w14:textId="77777777" w:rsidR="00230DA3" w:rsidRDefault="00230DA3" w:rsidP="00230DA3">
      <w:pPr>
        <w:pStyle w:val="Sinespaciado"/>
        <w:jc w:val="center"/>
        <w:rPr>
          <w:rStyle w:val="item-content-wrap"/>
          <w:rFonts w:ascii="Arial" w:hAnsi="Arial" w:cs="Arial"/>
          <w:b/>
          <w:bCs/>
          <w:sz w:val="24"/>
          <w:szCs w:val="24"/>
          <w:shd w:val="clear" w:color="auto" w:fill="FFFFFF"/>
          <w:lang w:val="es-ES"/>
        </w:rPr>
      </w:pPr>
    </w:p>
    <w:p w14:paraId="7D7935CA" w14:textId="77777777" w:rsidR="006F76AB" w:rsidRPr="006F76AB" w:rsidRDefault="006F76AB" w:rsidP="00230DA3">
      <w:pPr>
        <w:pStyle w:val="Sinespaciado"/>
        <w:jc w:val="center"/>
        <w:rPr>
          <w:rStyle w:val="item-content-wrap"/>
          <w:rFonts w:ascii="Arial" w:hAnsi="Arial" w:cs="Arial"/>
          <w:b/>
          <w:bCs/>
          <w:sz w:val="24"/>
          <w:szCs w:val="24"/>
          <w:shd w:val="clear" w:color="auto" w:fill="FFFFFF"/>
          <w:lang w:val="es-ES"/>
        </w:rPr>
      </w:pPr>
    </w:p>
    <w:p w14:paraId="176F6796"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27E5991F"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2E2FF382"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009D9361"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382B98DA"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7B93A7E7"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6A9D43DF"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2E41C510" w14:textId="77777777" w:rsidR="00230DA3" w:rsidRPr="006F76AB" w:rsidRDefault="00230DA3" w:rsidP="00230DA3">
      <w:pPr>
        <w:pStyle w:val="Sinespaciado"/>
        <w:jc w:val="center"/>
        <w:rPr>
          <w:rStyle w:val="item-content-wrap"/>
          <w:rFonts w:ascii="Arial" w:hAnsi="Arial" w:cs="Arial"/>
          <w:b/>
          <w:bCs/>
          <w:sz w:val="24"/>
          <w:szCs w:val="24"/>
          <w:shd w:val="clear" w:color="auto" w:fill="FFFFFF"/>
          <w:lang w:val="es-ES"/>
        </w:rPr>
      </w:pPr>
    </w:p>
    <w:p w14:paraId="41D9E661" w14:textId="77777777" w:rsidR="00230DA3" w:rsidRPr="006F76AB" w:rsidRDefault="00230DA3" w:rsidP="00230DA3">
      <w:pPr>
        <w:pStyle w:val="Sinespaciado"/>
        <w:rPr>
          <w:rStyle w:val="item-content-wrap"/>
          <w:rFonts w:ascii="Arial" w:hAnsi="Arial" w:cs="Arial"/>
          <w:b/>
          <w:bCs/>
          <w:sz w:val="24"/>
          <w:szCs w:val="24"/>
          <w:shd w:val="clear" w:color="auto" w:fill="FFFFFF"/>
          <w:lang w:val="es-ES"/>
        </w:rPr>
      </w:pPr>
    </w:p>
    <w:p w14:paraId="397AB19D" w14:textId="1F5CABE1" w:rsidR="00230DA3" w:rsidRPr="006F76AB" w:rsidRDefault="006F76AB" w:rsidP="00230DA3">
      <w:pPr>
        <w:pStyle w:val="Sinespaciado"/>
        <w:jc w:val="center"/>
        <w:rPr>
          <w:rFonts w:ascii="Arial" w:hAnsi="Arial" w:cs="Arial"/>
          <w:b/>
          <w:bCs/>
          <w:sz w:val="24"/>
          <w:szCs w:val="24"/>
          <w:shd w:val="clear" w:color="auto" w:fill="FFFFFF"/>
          <w:lang w:val="es-ES"/>
        </w:rPr>
      </w:pPr>
      <w:r w:rsidRPr="006F76AB">
        <w:rPr>
          <w:rStyle w:val="item-content-wrap"/>
          <w:rFonts w:ascii="Arial" w:hAnsi="Arial" w:cs="Arial"/>
          <w:b/>
          <w:bCs/>
          <w:sz w:val="24"/>
          <w:szCs w:val="24"/>
          <w:shd w:val="clear" w:color="auto" w:fill="FFFFFF"/>
          <w:lang w:val="es-ES"/>
        </w:rPr>
        <w:t>26/06/2025</w:t>
      </w:r>
    </w:p>
    <w:p w14:paraId="0517DEF3" w14:textId="2AA56B42" w:rsidR="00230DA3" w:rsidRPr="00230DA3" w:rsidRDefault="0079385E" w:rsidP="006F76AB">
      <w:pPr>
        <w:jc w:val="both"/>
        <w:rPr>
          <w:rFonts w:ascii="Arial" w:hAnsi="Arial" w:cs="Arial"/>
          <w:b/>
          <w:bCs/>
          <w:sz w:val="24"/>
          <w:szCs w:val="24"/>
          <w:lang w:val="es-ES"/>
        </w:rPr>
      </w:pPr>
      <w:r w:rsidRPr="00230DA3">
        <w:rPr>
          <w:rFonts w:ascii="Arial" w:hAnsi="Arial" w:cs="Arial"/>
          <w:b/>
          <w:bCs/>
          <w:sz w:val="24"/>
          <w:szCs w:val="24"/>
          <w:lang w:val="es-ES"/>
        </w:rPr>
        <w:lastRenderedPageBreak/>
        <w:t>Título del Proyecto</w:t>
      </w:r>
    </w:p>
    <w:p w14:paraId="2DC54C63" w14:textId="0D7A5076" w:rsidR="00336F09" w:rsidRDefault="0079385E" w:rsidP="006F76AB">
      <w:pPr>
        <w:jc w:val="both"/>
        <w:rPr>
          <w:rFonts w:ascii="Arial" w:hAnsi="Arial" w:cs="Arial"/>
          <w:sz w:val="24"/>
          <w:szCs w:val="24"/>
          <w:lang w:val="es-ES"/>
        </w:rPr>
      </w:pPr>
      <w:r w:rsidRPr="00230DA3">
        <w:rPr>
          <w:rFonts w:ascii="Arial" w:hAnsi="Arial" w:cs="Arial"/>
          <w:sz w:val="24"/>
          <w:szCs w:val="24"/>
          <w:lang w:val="es-ES"/>
        </w:rPr>
        <w:t>Monitoreo en Tiempo Real de Temperatura y Humedad con Arduino Mega, Sensor DHT11, MongoDB y Flask</w:t>
      </w:r>
    </w:p>
    <w:p w14:paraId="286D6D79" w14:textId="77777777" w:rsidR="00C7083C" w:rsidRPr="00230DA3" w:rsidRDefault="00C7083C" w:rsidP="006F76AB">
      <w:pPr>
        <w:jc w:val="both"/>
        <w:rPr>
          <w:rFonts w:ascii="Arial" w:hAnsi="Arial" w:cs="Arial"/>
          <w:sz w:val="24"/>
          <w:szCs w:val="24"/>
          <w:lang w:val="es-ES"/>
        </w:rPr>
      </w:pPr>
    </w:p>
    <w:p w14:paraId="051044C4" w14:textId="77777777" w:rsidR="00336F09" w:rsidRPr="00230DA3" w:rsidRDefault="0079385E" w:rsidP="006F76AB">
      <w:pPr>
        <w:jc w:val="both"/>
        <w:rPr>
          <w:rFonts w:ascii="Arial" w:hAnsi="Arial" w:cs="Arial"/>
          <w:b/>
          <w:bCs/>
          <w:sz w:val="24"/>
          <w:szCs w:val="24"/>
          <w:lang w:val="es-ES"/>
        </w:rPr>
      </w:pPr>
      <w:r w:rsidRPr="00230DA3">
        <w:rPr>
          <w:rFonts w:ascii="Arial" w:hAnsi="Arial" w:cs="Arial"/>
          <w:b/>
          <w:bCs/>
          <w:sz w:val="24"/>
          <w:szCs w:val="24"/>
          <w:lang w:val="es-ES"/>
        </w:rPr>
        <w:t>Objetivo General</w:t>
      </w:r>
    </w:p>
    <w:p w14:paraId="5C2ABBAA" w14:textId="090D940D" w:rsidR="00336F09" w:rsidRDefault="0079385E" w:rsidP="006F76AB">
      <w:pPr>
        <w:jc w:val="both"/>
        <w:rPr>
          <w:rFonts w:ascii="Arial" w:hAnsi="Arial" w:cs="Arial"/>
          <w:sz w:val="24"/>
          <w:szCs w:val="24"/>
          <w:lang w:val="es-ES"/>
        </w:rPr>
      </w:pPr>
      <w:r w:rsidRPr="00230DA3">
        <w:rPr>
          <w:rFonts w:ascii="Arial" w:hAnsi="Arial" w:cs="Arial"/>
          <w:sz w:val="24"/>
          <w:szCs w:val="24"/>
          <w:lang w:val="es-ES"/>
        </w:rPr>
        <w:t>Diseñar e implementar un sistema de monitoreo en tiempo real de temperatura y humedad usando Arduino Mega y el sensor DHT11, con visualización de datos mediante una aplicación web desarrollada con Flask y almacenamiento en MongoDB Atlas.</w:t>
      </w:r>
    </w:p>
    <w:p w14:paraId="68F56913" w14:textId="77777777" w:rsidR="00C7083C" w:rsidRPr="00230DA3" w:rsidRDefault="00C7083C" w:rsidP="006F76AB">
      <w:pPr>
        <w:jc w:val="both"/>
        <w:rPr>
          <w:rFonts w:ascii="Arial" w:hAnsi="Arial" w:cs="Arial"/>
          <w:sz w:val="24"/>
          <w:szCs w:val="24"/>
          <w:lang w:val="es-ES"/>
        </w:rPr>
      </w:pPr>
    </w:p>
    <w:p w14:paraId="6E6E45E4" w14:textId="77777777" w:rsidR="00336F09" w:rsidRPr="00230DA3" w:rsidRDefault="0079385E" w:rsidP="006F76AB">
      <w:pPr>
        <w:jc w:val="both"/>
        <w:rPr>
          <w:rFonts w:ascii="Arial" w:hAnsi="Arial" w:cs="Arial"/>
          <w:b/>
          <w:bCs/>
          <w:sz w:val="24"/>
          <w:szCs w:val="24"/>
          <w:lang w:val="es-ES"/>
        </w:rPr>
      </w:pPr>
      <w:r w:rsidRPr="00230DA3">
        <w:rPr>
          <w:rFonts w:ascii="Arial" w:hAnsi="Arial" w:cs="Arial"/>
          <w:b/>
          <w:bCs/>
          <w:sz w:val="24"/>
          <w:szCs w:val="24"/>
          <w:lang w:val="es-ES"/>
        </w:rPr>
        <w:t>Objetivos Específicos</w:t>
      </w:r>
    </w:p>
    <w:p w14:paraId="4ABF15BA" w14:textId="77777777" w:rsidR="006F76AB" w:rsidRDefault="0079385E" w:rsidP="006F76AB">
      <w:pPr>
        <w:pStyle w:val="Prrafodelista"/>
        <w:numPr>
          <w:ilvl w:val="0"/>
          <w:numId w:val="12"/>
        </w:numPr>
        <w:jc w:val="both"/>
        <w:rPr>
          <w:rFonts w:ascii="Arial" w:hAnsi="Arial" w:cs="Arial"/>
          <w:sz w:val="24"/>
          <w:szCs w:val="24"/>
          <w:lang w:val="es-ES"/>
        </w:rPr>
      </w:pPr>
      <w:r w:rsidRPr="006F76AB">
        <w:rPr>
          <w:rFonts w:ascii="Arial" w:hAnsi="Arial" w:cs="Arial"/>
          <w:sz w:val="24"/>
          <w:szCs w:val="24"/>
          <w:lang w:val="es-ES"/>
        </w:rPr>
        <w:t>Integrar el sensor DHT11 con Arduino Mega para la captura periódica de datos de temperatura y humedad.</w:t>
      </w:r>
    </w:p>
    <w:p w14:paraId="6369655A" w14:textId="77777777" w:rsidR="006F76AB" w:rsidRDefault="0079385E" w:rsidP="006F76AB">
      <w:pPr>
        <w:pStyle w:val="Prrafodelista"/>
        <w:numPr>
          <w:ilvl w:val="0"/>
          <w:numId w:val="12"/>
        </w:numPr>
        <w:jc w:val="both"/>
        <w:rPr>
          <w:rFonts w:ascii="Arial" w:hAnsi="Arial" w:cs="Arial"/>
          <w:sz w:val="24"/>
          <w:szCs w:val="24"/>
          <w:lang w:val="es-ES"/>
        </w:rPr>
      </w:pPr>
      <w:r w:rsidRPr="006F76AB">
        <w:rPr>
          <w:rFonts w:ascii="Arial" w:hAnsi="Arial" w:cs="Arial"/>
          <w:sz w:val="24"/>
          <w:szCs w:val="24"/>
          <w:lang w:val="es-ES"/>
        </w:rPr>
        <w:t>Almacenar los datos capturados en una base de datos MongoDB en la nube utilizando Python.</w:t>
      </w:r>
    </w:p>
    <w:p w14:paraId="439A9940" w14:textId="255C5D06" w:rsidR="00336F09" w:rsidRPr="006F76AB" w:rsidRDefault="0079385E" w:rsidP="006F76AB">
      <w:pPr>
        <w:pStyle w:val="Prrafodelista"/>
        <w:numPr>
          <w:ilvl w:val="0"/>
          <w:numId w:val="12"/>
        </w:numPr>
        <w:jc w:val="both"/>
        <w:rPr>
          <w:rFonts w:ascii="Arial" w:hAnsi="Arial" w:cs="Arial"/>
          <w:sz w:val="24"/>
          <w:szCs w:val="24"/>
          <w:lang w:val="es-ES"/>
        </w:rPr>
      </w:pPr>
      <w:r w:rsidRPr="006F76AB">
        <w:rPr>
          <w:rFonts w:ascii="Arial" w:hAnsi="Arial" w:cs="Arial"/>
          <w:sz w:val="24"/>
          <w:szCs w:val="24"/>
          <w:lang w:val="es-ES"/>
        </w:rPr>
        <w:t>Visualizar los datos en tiempo real mediante gráficos interactivos en una aplicación web con Flask y Chart.js.</w:t>
      </w:r>
    </w:p>
    <w:p w14:paraId="32D9618F" w14:textId="77777777" w:rsidR="00C7083C" w:rsidRPr="00230DA3" w:rsidRDefault="00C7083C" w:rsidP="006F76AB">
      <w:pPr>
        <w:jc w:val="both"/>
        <w:rPr>
          <w:rFonts w:ascii="Arial" w:hAnsi="Arial" w:cs="Arial"/>
          <w:sz w:val="24"/>
          <w:szCs w:val="24"/>
          <w:lang w:val="es-ES"/>
        </w:rPr>
      </w:pPr>
    </w:p>
    <w:p w14:paraId="1CF614A1" w14:textId="77777777" w:rsidR="00336F09" w:rsidRPr="00230DA3" w:rsidRDefault="0079385E" w:rsidP="006F76AB">
      <w:pPr>
        <w:jc w:val="both"/>
        <w:rPr>
          <w:rFonts w:ascii="Arial" w:hAnsi="Arial" w:cs="Arial"/>
          <w:b/>
          <w:bCs/>
          <w:sz w:val="24"/>
          <w:szCs w:val="24"/>
          <w:lang w:val="es-ES"/>
        </w:rPr>
      </w:pPr>
      <w:r w:rsidRPr="00230DA3">
        <w:rPr>
          <w:rFonts w:ascii="Arial" w:hAnsi="Arial" w:cs="Arial"/>
          <w:b/>
          <w:bCs/>
          <w:sz w:val="24"/>
          <w:szCs w:val="24"/>
          <w:lang w:val="es-ES"/>
        </w:rPr>
        <w:t>Planteamiento del Problema</w:t>
      </w:r>
    </w:p>
    <w:p w14:paraId="278218F1" w14:textId="77777777" w:rsidR="00336F09" w:rsidRPr="00230DA3" w:rsidRDefault="0079385E" w:rsidP="006F76AB">
      <w:pPr>
        <w:jc w:val="both"/>
        <w:rPr>
          <w:rFonts w:ascii="Arial" w:hAnsi="Arial" w:cs="Arial"/>
          <w:sz w:val="24"/>
          <w:szCs w:val="24"/>
          <w:lang w:val="es-ES"/>
        </w:rPr>
      </w:pPr>
      <w:r w:rsidRPr="00230DA3">
        <w:rPr>
          <w:rFonts w:ascii="Arial" w:hAnsi="Arial" w:cs="Arial"/>
          <w:sz w:val="24"/>
          <w:szCs w:val="24"/>
          <w:lang w:val="es-ES"/>
        </w:rPr>
        <w:t>En entornos como talleres, laboratorios o invernaderos, el control de condiciones ambientales es esencial. Sin embargo, muchos espacios pequeños carecen de sistemas automatizados que monitoreen estos valores en tiempo real. Este proyecto aborda la necesidad de una solución accesible y de código abierto que permita recolectar, almacenar y visualizar información ambiental, facilitando la toma de decisiones basada en datos.</w:t>
      </w:r>
    </w:p>
    <w:p w14:paraId="45038EB9" w14:textId="77777777" w:rsidR="00336F09" w:rsidRPr="00230DA3" w:rsidRDefault="0079385E" w:rsidP="006F76AB">
      <w:pPr>
        <w:jc w:val="both"/>
        <w:rPr>
          <w:rFonts w:ascii="Arial" w:hAnsi="Arial" w:cs="Arial"/>
          <w:b/>
          <w:bCs/>
          <w:sz w:val="24"/>
          <w:szCs w:val="24"/>
          <w:lang w:val="es-ES"/>
        </w:rPr>
      </w:pPr>
      <w:r w:rsidRPr="00230DA3">
        <w:rPr>
          <w:rFonts w:ascii="Arial" w:hAnsi="Arial" w:cs="Arial"/>
          <w:b/>
          <w:bCs/>
          <w:sz w:val="24"/>
          <w:szCs w:val="24"/>
          <w:lang w:val="es-ES"/>
        </w:rPr>
        <w:t>Pregunta Problema</w:t>
      </w:r>
    </w:p>
    <w:p w14:paraId="34871963" w14:textId="77777777" w:rsidR="00336F09" w:rsidRPr="00230DA3" w:rsidRDefault="0079385E" w:rsidP="006F76AB">
      <w:pPr>
        <w:jc w:val="both"/>
        <w:rPr>
          <w:rFonts w:ascii="Arial" w:hAnsi="Arial" w:cs="Arial"/>
          <w:sz w:val="24"/>
          <w:szCs w:val="24"/>
          <w:lang w:val="es-ES"/>
        </w:rPr>
      </w:pPr>
      <w:r w:rsidRPr="00230DA3">
        <w:rPr>
          <w:rFonts w:ascii="Arial" w:hAnsi="Arial" w:cs="Arial"/>
          <w:sz w:val="24"/>
          <w:szCs w:val="24"/>
          <w:lang w:val="es-ES"/>
        </w:rPr>
        <w:t>¿Cómo desarrollar un sistema de monitoreo en tiempo real de temperatura y humedad utilizando herramientas de bajo costo y tecnologías open-source como Arduino, MongoDB y Flask?</w:t>
      </w:r>
    </w:p>
    <w:p w14:paraId="52DDE8CC" w14:textId="77777777" w:rsidR="00C7083C" w:rsidRDefault="00C7083C" w:rsidP="006F76AB">
      <w:pPr>
        <w:jc w:val="both"/>
        <w:rPr>
          <w:rFonts w:ascii="Arial" w:hAnsi="Arial" w:cs="Arial"/>
          <w:b/>
          <w:bCs/>
          <w:sz w:val="24"/>
          <w:szCs w:val="24"/>
          <w:lang w:val="es-ES"/>
        </w:rPr>
      </w:pPr>
    </w:p>
    <w:p w14:paraId="16A7EED9" w14:textId="77777777" w:rsidR="006F76AB" w:rsidRDefault="006F76AB" w:rsidP="006F76AB">
      <w:pPr>
        <w:jc w:val="both"/>
        <w:rPr>
          <w:rFonts w:ascii="Arial" w:hAnsi="Arial" w:cs="Arial"/>
          <w:b/>
          <w:bCs/>
          <w:sz w:val="24"/>
          <w:szCs w:val="24"/>
          <w:lang w:val="es-ES"/>
        </w:rPr>
      </w:pPr>
    </w:p>
    <w:p w14:paraId="3DE5BE10" w14:textId="5880738E" w:rsidR="00336F09" w:rsidRPr="00230DA3" w:rsidRDefault="0079385E" w:rsidP="006F76AB">
      <w:pPr>
        <w:jc w:val="both"/>
        <w:rPr>
          <w:rFonts w:ascii="Arial" w:hAnsi="Arial" w:cs="Arial"/>
          <w:b/>
          <w:bCs/>
          <w:sz w:val="24"/>
          <w:szCs w:val="24"/>
          <w:lang w:val="es-ES"/>
        </w:rPr>
      </w:pPr>
      <w:r w:rsidRPr="00230DA3">
        <w:rPr>
          <w:rFonts w:ascii="Arial" w:hAnsi="Arial" w:cs="Arial"/>
          <w:b/>
          <w:bCs/>
          <w:sz w:val="24"/>
          <w:szCs w:val="24"/>
          <w:lang w:val="es-ES"/>
        </w:rPr>
        <w:lastRenderedPageBreak/>
        <w:t>Estado del Arte</w:t>
      </w:r>
    </w:p>
    <w:p w14:paraId="14EA0BEF" w14:textId="77777777" w:rsidR="006F76AB" w:rsidRDefault="0079385E" w:rsidP="006F76AB">
      <w:pPr>
        <w:pStyle w:val="Prrafodelista"/>
        <w:numPr>
          <w:ilvl w:val="0"/>
          <w:numId w:val="11"/>
        </w:numPr>
        <w:jc w:val="both"/>
        <w:rPr>
          <w:rFonts w:ascii="Arial" w:hAnsi="Arial" w:cs="Arial"/>
          <w:sz w:val="24"/>
          <w:szCs w:val="24"/>
          <w:lang w:val="es-ES"/>
        </w:rPr>
      </w:pPr>
      <w:r w:rsidRPr="006F76AB">
        <w:rPr>
          <w:rFonts w:ascii="Arial" w:hAnsi="Arial" w:cs="Arial"/>
          <w:sz w:val="24"/>
          <w:szCs w:val="24"/>
          <w:lang w:val="es-ES"/>
        </w:rPr>
        <w:t xml:space="preserve">“Sistema de Monitoreo </w:t>
      </w:r>
      <w:proofErr w:type="spellStart"/>
      <w:r w:rsidRPr="006F76AB">
        <w:rPr>
          <w:rFonts w:ascii="Arial" w:hAnsi="Arial" w:cs="Arial"/>
          <w:sz w:val="24"/>
          <w:szCs w:val="24"/>
          <w:lang w:val="es-ES"/>
        </w:rPr>
        <w:t>IoT</w:t>
      </w:r>
      <w:proofErr w:type="spellEnd"/>
      <w:r w:rsidRPr="006F76AB">
        <w:rPr>
          <w:rFonts w:ascii="Arial" w:hAnsi="Arial" w:cs="Arial"/>
          <w:sz w:val="24"/>
          <w:szCs w:val="24"/>
          <w:lang w:val="es-ES"/>
        </w:rPr>
        <w:t xml:space="preserve"> con NodeMCU y DHT11” (ResearchGate): Usa WiFi para subir datos a ThingSpeak, sin almacenamiento permanente. Este proyecto agrega almacenamiento en MongoDB.</w:t>
      </w:r>
    </w:p>
    <w:p w14:paraId="50D9E604" w14:textId="77777777" w:rsidR="006F76AB" w:rsidRDefault="0079385E" w:rsidP="006F76AB">
      <w:pPr>
        <w:pStyle w:val="Prrafodelista"/>
        <w:numPr>
          <w:ilvl w:val="0"/>
          <w:numId w:val="11"/>
        </w:numPr>
        <w:jc w:val="both"/>
        <w:rPr>
          <w:rFonts w:ascii="Arial" w:hAnsi="Arial" w:cs="Arial"/>
          <w:sz w:val="24"/>
          <w:szCs w:val="24"/>
          <w:lang w:val="es-ES"/>
        </w:rPr>
      </w:pPr>
      <w:r w:rsidRPr="006F76AB">
        <w:rPr>
          <w:rFonts w:ascii="Arial" w:hAnsi="Arial" w:cs="Arial"/>
          <w:sz w:val="24"/>
          <w:szCs w:val="24"/>
          <w:lang w:val="es-ES"/>
        </w:rPr>
        <w:t>“Aplicación Web para Visualización de Sensores con Flask” (Google Académico): Se enfoca en mostrar datos de sensores industriales, pero no incluye la recolección física. Nuestro sistema combina captura física y visualización.</w:t>
      </w:r>
    </w:p>
    <w:p w14:paraId="31B93026" w14:textId="70B9B335" w:rsidR="00336F09" w:rsidRPr="006F76AB" w:rsidRDefault="0079385E" w:rsidP="006F76AB">
      <w:pPr>
        <w:pStyle w:val="Prrafodelista"/>
        <w:numPr>
          <w:ilvl w:val="0"/>
          <w:numId w:val="11"/>
        </w:numPr>
        <w:jc w:val="both"/>
        <w:rPr>
          <w:rFonts w:ascii="Arial" w:hAnsi="Arial" w:cs="Arial"/>
          <w:sz w:val="24"/>
          <w:szCs w:val="24"/>
          <w:lang w:val="es-ES"/>
        </w:rPr>
      </w:pPr>
      <w:r w:rsidRPr="006F76AB">
        <w:rPr>
          <w:rFonts w:ascii="Arial" w:hAnsi="Arial" w:cs="Arial"/>
          <w:sz w:val="24"/>
          <w:szCs w:val="24"/>
          <w:lang w:val="es-ES"/>
        </w:rPr>
        <w:t>“Monitoreo Ambiental con Raspberry Pi y MongoDB” (Revistas Académicas): Similar en backend, pero más costoso. Este proyecto opta por Arduino Mega para mayor accesibilidad.</w:t>
      </w:r>
    </w:p>
    <w:p w14:paraId="6C5B94E8" w14:textId="77777777" w:rsidR="00C7083C" w:rsidRDefault="00C7083C" w:rsidP="006F76AB">
      <w:pPr>
        <w:jc w:val="both"/>
        <w:rPr>
          <w:rFonts w:ascii="Arial" w:hAnsi="Arial" w:cs="Arial"/>
          <w:b/>
          <w:bCs/>
          <w:sz w:val="24"/>
          <w:szCs w:val="24"/>
          <w:lang w:val="es-ES"/>
        </w:rPr>
      </w:pPr>
    </w:p>
    <w:p w14:paraId="2878EE75" w14:textId="2638CEA0" w:rsidR="00336F09" w:rsidRPr="00230DA3" w:rsidRDefault="0079385E" w:rsidP="006F76AB">
      <w:pPr>
        <w:jc w:val="both"/>
        <w:rPr>
          <w:rFonts w:ascii="Arial" w:hAnsi="Arial" w:cs="Arial"/>
          <w:b/>
          <w:bCs/>
          <w:sz w:val="24"/>
          <w:szCs w:val="24"/>
          <w:lang w:val="es-ES"/>
        </w:rPr>
      </w:pPr>
      <w:r w:rsidRPr="00230DA3">
        <w:rPr>
          <w:rFonts w:ascii="Arial" w:hAnsi="Arial" w:cs="Arial"/>
          <w:b/>
          <w:bCs/>
          <w:sz w:val="24"/>
          <w:szCs w:val="24"/>
          <w:lang w:val="es-ES"/>
        </w:rPr>
        <w:t>Fases Metodológicas</w:t>
      </w:r>
    </w:p>
    <w:p w14:paraId="0C47C7A2" w14:textId="77777777" w:rsidR="006F76AB" w:rsidRDefault="0079385E" w:rsidP="006F76AB">
      <w:pPr>
        <w:pStyle w:val="Prrafodelista"/>
        <w:numPr>
          <w:ilvl w:val="0"/>
          <w:numId w:val="10"/>
        </w:numPr>
        <w:jc w:val="both"/>
        <w:rPr>
          <w:rFonts w:ascii="Arial" w:hAnsi="Arial" w:cs="Arial"/>
          <w:sz w:val="24"/>
          <w:szCs w:val="24"/>
          <w:lang w:val="es-ES"/>
        </w:rPr>
      </w:pPr>
      <w:r w:rsidRPr="006F76AB">
        <w:rPr>
          <w:rFonts w:ascii="Arial" w:hAnsi="Arial" w:cs="Arial"/>
          <w:sz w:val="24"/>
          <w:szCs w:val="24"/>
          <w:lang w:val="es-ES"/>
        </w:rPr>
        <w:t xml:space="preserve">Planeación: Selección de componentes y herramientas (Arduino, DHT11, MongoDB, </w:t>
      </w:r>
      <w:proofErr w:type="spellStart"/>
      <w:r w:rsidRPr="006F76AB">
        <w:rPr>
          <w:rFonts w:ascii="Arial" w:hAnsi="Arial" w:cs="Arial"/>
          <w:sz w:val="24"/>
          <w:szCs w:val="24"/>
          <w:lang w:val="es-ES"/>
        </w:rPr>
        <w:t>Flask</w:t>
      </w:r>
      <w:proofErr w:type="spellEnd"/>
      <w:r w:rsidRPr="006F76AB">
        <w:rPr>
          <w:rFonts w:ascii="Arial" w:hAnsi="Arial" w:cs="Arial"/>
          <w:sz w:val="24"/>
          <w:szCs w:val="24"/>
          <w:lang w:val="es-ES"/>
        </w:rPr>
        <w:t>).</w:t>
      </w:r>
    </w:p>
    <w:p w14:paraId="1068F380" w14:textId="77777777" w:rsidR="006F76AB" w:rsidRDefault="0079385E" w:rsidP="006F76AB">
      <w:pPr>
        <w:pStyle w:val="Prrafodelista"/>
        <w:numPr>
          <w:ilvl w:val="0"/>
          <w:numId w:val="10"/>
        </w:numPr>
        <w:jc w:val="both"/>
        <w:rPr>
          <w:rFonts w:ascii="Arial" w:hAnsi="Arial" w:cs="Arial"/>
          <w:sz w:val="24"/>
          <w:szCs w:val="24"/>
          <w:lang w:val="es-ES"/>
        </w:rPr>
      </w:pPr>
      <w:r w:rsidRPr="006F76AB">
        <w:rPr>
          <w:rFonts w:ascii="Arial" w:hAnsi="Arial" w:cs="Arial"/>
          <w:sz w:val="24"/>
          <w:szCs w:val="24"/>
          <w:lang w:val="es-ES"/>
        </w:rPr>
        <w:t>Implementación del Sensor: Lectura de datos desde el DHT11 conectado a Arduino Mega.</w:t>
      </w:r>
    </w:p>
    <w:p w14:paraId="79FC41BA" w14:textId="77777777" w:rsidR="006F76AB" w:rsidRDefault="0079385E" w:rsidP="006F76AB">
      <w:pPr>
        <w:pStyle w:val="Prrafodelista"/>
        <w:numPr>
          <w:ilvl w:val="0"/>
          <w:numId w:val="10"/>
        </w:numPr>
        <w:jc w:val="both"/>
        <w:rPr>
          <w:rFonts w:ascii="Arial" w:hAnsi="Arial" w:cs="Arial"/>
          <w:sz w:val="24"/>
          <w:szCs w:val="24"/>
          <w:lang w:val="es-ES"/>
        </w:rPr>
      </w:pPr>
      <w:r w:rsidRPr="006F76AB">
        <w:rPr>
          <w:rFonts w:ascii="Arial" w:hAnsi="Arial" w:cs="Arial"/>
          <w:sz w:val="24"/>
          <w:szCs w:val="24"/>
          <w:lang w:val="es-ES"/>
        </w:rPr>
        <w:t xml:space="preserve">Conexión Serial y Lectura en Python: Captura de datos desde el puerto COM8 con </w:t>
      </w:r>
      <w:proofErr w:type="spellStart"/>
      <w:r w:rsidRPr="006F76AB">
        <w:rPr>
          <w:rFonts w:ascii="Arial" w:hAnsi="Arial" w:cs="Arial"/>
          <w:sz w:val="24"/>
          <w:szCs w:val="24"/>
          <w:lang w:val="es-ES"/>
        </w:rPr>
        <w:t>pyserial</w:t>
      </w:r>
      <w:proofErr w:type="spellEnd"/>
      <w:r w:rsidRPr="006F76AB">
        <w:rPr>
          <w:rFonts w:ascii="Arial" w:hAnsi="Arial" w:cs="Arial"/>
          <w:sz w:val="24"/>
          <w:szCs w:val="24"/>
          <w:lang w:val="es-ES"/>
        </w:rPr>
        <w:t>.</w:t>
      </w:r>
    </w:p>
    <w:p w14:paraId="2F1986BD" w14:textId="77777777" w:rsidR="006F76AB" w:rsidRDefault="0079385E" w:rsidP="006F76AB">
      <w:pPr>
        <w:pStyle w:val="Prrafodelista"/>
        <w:numPr>
          <w:ilvl w:val="0"/>
          <w:numId w:val="10"/>
        </w:numPr>
        <w:jc w:val="both"/>
        <w:rPr>
          <w:rFonts w:ascii="Arial" w:hAnsi="Arial" w:cs="Arial"/>
          <w:sz w:val="24"/>
          <w:szCs w:val="24"/>
          <w:lang w:val="es-ES"/>
        </w:rPr>
      </w:pPr>
      <w:r w:rsidRPr="006F76AB">
        <w:rPr>
          <w:rFonts w:ascii="Arial" w:hAnsi="Arial" w:cs="Arial"/>
          <w:sz w:val="24"/>
          <w:szCs w:val="24"/>
          <w:lang w:val="es-ES"/>
        </w:rPr>
        <w:t xml:space="preserve">Almacenamiento en MongoDB Atlas: Inserción de datos con marca de tiempo en la colección </w:t>
      </w:r>
      <w:proofErr w:type="spellStart"/>
      <w:r w:rsidRPr="006F76AB">
        <w:rPr>
          <w:rFonts w:ascii="Arial" w:hAnsi="Arial" w:cs="Arial"/>
          <w:sz w:val="24"/>
          <w:szCs w:val="24"/>
          <w:lang w:val="es-ES"/>
        </w:rPr>
        <w:t>arduino_uno</w:t>
      </w:r>
      <w:proofErr w:type="spellEnd"/>
      <w:r w:rsidRPr="006F76AB">
        <w:rPr>
          <w:rFonts w:ascii="Arial" w:hAnsi="Arial" w:cs="Arial"/>
          <w:sz w:val="24"/>
          <w:szCs w:val="24"/>
          <w:lang w:val="es-ES"/>
        </w:rPr>
        <w:t>.</w:t>
      </w:r>
    </w:p>
    <w:p w14:paraId="09294D5A" w14:textId="77777777" w:rsidR="006F76AB" w:rsidRDefault="0079385E" w:rsidP="006F76AB">
      <w:pPr>
        <w:pStyle w:val="Prrafodelista"/>
        <w:numPr>
          <w:ilvl w:val="0"/>
          <w:numId w:val="10"/>
        </w:numPr>
        <w:jc w:val="both"/>
        <w:rPr>
          <w:rFonts w:ascii="Arial" w:hAnsi="Arial" w:cs="Arial"/>
          <w:sz w:val="24"/>
          <w:szCs w:val="24"/>
          <w:lang w:val="es-ES"/>
        </w:rPr>
      </w:pPr>
      <w:r w:rsidRPr="006F76AB">
        <w:rPr>
          <w:rFonts w:ascii="Arial" w:hAnsi="Arial" w:cs="Arial"/>
          <w:sz w:val="24"/>
          <w:szCs w:val="24"/>
          <w:lang w:val="es-ES"/>
        </w:rPr>
        <w:t>Diseño del Dashboard en Flask: Uso de Chart.js para graficar temperatura y humedad.</w:t>
      </w:r>
    </w:p>
    <w:p w14:paraId="4260D160" w14:textId="105F05CB" w:rsidR="00336F09" w:rsidRPr="006F76AB" w:rsidRDefault="0079385E" w:rsidP="006F76AB">
      <w:pPr>
        <w:pStyle w:val="Prrafodelista"/>
        <w:numPr>
          <w:ilvl w:val="0"/>
          <w:numId w:val="10"/>
        </w:numPr>
        <w:jc w:val="both"/>
        <w:rPr>
          <w:rFonts w:ascii="Arial" w:hAnsi="Arial" w:cs="Arial"/>
          <w:sz w:val="24"/>
          <w:szCs w:val="24"/>
          <w:lang w:val="es-ES"/>
        </w:rPr>
      </w:pPr>
      <w:r w:rsidRPr="006F76AB">
        <w:rPr>
          <w:rFonts w:ascii="Arial" w:hAnsi="Arial" w:cs="Arial"/>
          <w:sz w:val="24"/>
          <w:szCs w:val="24"/>
          <w:lang w:val="es-ES"/>
        </w:rPr>
        <w:t>Pruebas y Validación: Verificación en tiempo real del correcto envío, almacenamiento y visualización de datos.</w:t>
      </w:r>
    </w:p>
    <w:p w14:paraId="174D25AC" w14:textId="77777777" w:rsidR="00336F09" w:rsidRPr="00230DA3" w:rsidRDefault="0079385E" w:rsidP="006F76AB">
      <w:pPr>
        <w:jc w:val="both"/>
        <w:rPr>
          <w:rFonts w:ascii="Arial" w:hAnsi="Arial" w:cs="Arial"/>
          <w:b/>
          <w:bCs/>
          <w:sz w:val="24"/>
          <w:szCs w:val="24"/>
          <w:lang w:val="es-ES"/>
        </w:rPr>
      </w:pPr>
      <w:r w:rsidRPr="00230DA3">
        <w:rPr>
          <w:rFonts w:ascii="Arial" w:hAnsi="Arial" w:cs="Arial"/>
          <w:b/>
          <w:bCs/>
          <w:sz w:val="24"/>
          <w:szCs w:val="24"/>
          <w:lang w:val="es-ES"/>
        </w:rPr>
        <w:t>Captura de Datos</w:t>
      </w:r>
    </w:p>
    <w:p w14:paraId="2B870C07" w14:textId="76E53232" w:rsidR="00C7083C" w:rsidRPr="00230DA3" w:rsidRDefault="0079385E" w:rsidP="006F76AB">
      <w:pPr>
        <w:jc w:val="both"/>
        <w:rPr>
          <w:rFonts w:ascii="Arial" w:hAnsi="Arial" w:cs="Arial"/>
          <w:sz w:val="24"/>
          <w:szCs w:val="24"/>
          <w:lang w:val="es-ES"/>
        </w:rPr>
      </w:pPr>
      <w:r w:rsidRPr="00230DA3">
        <w:rPr>
          <w:rFonts w:ascii="Arial" w:hAnsi="Arial" w:cs="Arial"/>
          <w:sz w:val="24"/>
          <w:szCs w:val="24"/>
          <w:lang w:val="es-ES"/>
        </w:rPr>
        <w:t>El sensor DHT11, conectado a Arduino Mega, envía cada segundo lecturas de temperatura y humedad al puerto serial. Un script Python en Flask lee estas líneas, las transforma en JSON, y las guarda en MongoDB con una marca de tiempo ajustada a la zona horaria de Bogotá.</w:t>
      </w:r>
    </w:p>
    <w:p w14:paraId="08E51277" w14:textId="77777777" w:rsidR="00336F09" w:rsidRPr="00230DA3" w:rsidRDefault="0079385E" w:rsidP="006F76AB">
      <w:pPr>
        <w:jc w:val="both"/>
        <w:rPr>
          <w:rFonts w:ascii="Arial" w:hAnsi="Arial" w:cs="Arial"/>
          <w:b/>
          <w:bCs/>
          <w:sz w:val="24"/>
          <w:szCs w:val="24"/>
          <w:lang w:val="es-ES"/>
        </w:rPr>
      </w:pPr>
      <w:r w:rsidRPr="00230DA3">
        <w:rPr>
          <w:rFonts w:ascii="Arial" w:hAnsi="Arial" w:cs="Arial"/>
          <w:b/>
          <w:bCs/>
          <w:sz w:val="24"/>
          <w:szCs w:val="24"/>
          <w:lang w:val="es-ES"/>
        </w:rPr>
        <w:t>Procesamiento de Datos y Búsqueda con MongoDB</w:t>
      </w:r>
    </w:p>
    <w:p w14:paraId="57021939" w14:textId="77777777" w:rsidR="00336F09" w:rsidRPr="00230DA3" w:rsidRDefault="0079385E" w:rsidP="006F76AB">
      <w:pPr>
        <w:jc w:val="both"/>
        <w:rPr>
          <w:rFonts w:ascii="Arial" w:hAnsi="Arial" w:cs="Arial"/>
          <w:sz w:val="24"/>
          <w:szCs w:val="24"/>
          <w:lang w:val="es-ES"/>
        </w:rPr>
      </w:pPr>
      <w:r w:rsidRPr="00230DA3">
        <w:rPr>
          <w:rFonts w:ascii="Arial" w:hAnsi="Arial" w:cs="Arial"/>
          <w:sz w:val="24"/>
          <w:szCs w:val="24"/>
          <w:lang w:val="es-ES"/>
        </w:rPr>
        <w:t xml:space="preserve">Los datos se almacenan en la base de datos MongoDB Atlas, colección arduino_uno. Se realiza una consulta </w:t>
      </w:r>
      <w:proofErr w:type="gramStart"/>
      <w:r w:rsidRPr="00230DA3">
        <w:rPr>
          <w:rFonts w:ascii="Arial" w:hAnsi="Arial" w:cs="Arial"/>
          <w:sz w:val="24"/>
          <w:szCs w:val="24"/>
          <w:lang w:val="es-ES"/>
        </w:rPr>
        <w:t>con .find</w:t>
      </w:r>
      <w:proofErr w:type="gramEnd"/>
      <w:r w:rsidRPr="00230DA3">
        <w:rPr>
          <w:rFonts w:ascii="Arial" w:hAnsi="Arial" w:cs="Arial"/>
          <w:sz w:val="24"/>
          <w:szCs w:val="24"/>
          <w:lang w:val="es-ES"/>
        </w:rPr>
        <w:t>().sort("fecha_hora", -1).limit(10) para obtener los 10 registros más recientes. Estos datos se formatean para ser visualizados por el cliente web.</w:t>
      </w:r>
    </w:p>
    <w:p w14:paraId="068E902E" w14:textId="77777777" w:rsidR="00336F09" w:rsidRPr="00230DA3" w:rsidRDefault="0079385E" w:rsidP="006F76AB">
      <w:pPr>
        <w:jc w:val="both"/>
        <w:rPr>
          <w:rFonts w:ascii="Arial" w:hAnsi="Arial" w:cs="Arial"/>
          <w:b/>
          <w:bCs/>
          <w:sz w:val="24"/>
          <w:szCs w:val="24"/>
          <w:lang w:val="es-ES"/>
        </w:rPr>
      </w:pPr>
      <w:r w:rsidRPr="00230DA3">
        <w:rPr>
          <w:rFonts w:ascii="Arial" w:hAnsi="Arial" w:cs="Arial"/>
          <w:b/>
          <w:bCs/>
          <w:sz w:val="24"/>
          <w:szCs w:val="24"/>
          <w:lang w:val="es-ES"/>
        </w:rPr>
        <w:lastRenderedPageBreak/>
        <w:t>Visualización de Datos con Flask</w:t>
      </w:r>
    </w:p>
    <w:p w14:paraId="263DDA7A" w14:textId="4C102568" w:rsidR="00336F09" w:rsidRDefault="0079385E" w:rsidP="006F76AB">
      <w:pPr>
        <w:jc w:val="both"/>
        <w:rPr>
          <w:rFonts w:ascii="Arial" w:hAnsi="Arial" w:cs="Arial"/>
          <w:sz w:val="24"/>
          <w:szCs w:val="24"/>
          <w:lang w:val="es-ES"/>
        </w:rPr>
      </w:pPr>
      <w:r w:rsidRPr="00230DA3">
        <w:rPr>
          <w:rFonts w:ascii="Arial" w:hAnsi="Arial" w:cs="Arial"/>
          <w:sz w:val="24"/>
          <w:szCs w:val="24"/>
          <w:lang w:val="es-ES"/>
        </w:rPr>
        <w:t>Se usa Flask para levantar un servidor web, donde se genera un gráfico dinámico en JavaScript usando Chart.js. Cada 3 segundos, el cliente realiza una solicitud a /datos, y actualiza la gráfica con los datos más recientes de temperatura (°C) y humedad (%).</w:t>
      </w:r>
    </w:p>
    <w:p w14:paraId="2277DB87" w14:textId="77777777" w:rsidR="00230DA3" w:rsidRPr="00230DA3" w:rsidRDefault="00230DA3" w:rsidP="006F76AB">
      <w:pPr>
        <w:jc w:val="both"/>
        <w:rPr>
          <w:rFonts w:ascii="Arial" w:hAnsi="Arial" w:cs="Arial"/>
          <w:sz w:val="24"/>
          <w:szCs w:val="24"/>
          <w:lang w:val="es-ES"/>
        </w:rPr>
      </w:pPr>
    </w:p>
    <w:p w14:paraId="2DF342C7" w14:textId="77777777" w:rsidR="00336F09" w:rsidRPr="00230DA3" w:rsidRDefault="0079385E" w:rsidP="006F76AB">
      <w:pPr>
        <w:jc w:val="both"/>
        <w:rPr>
          <w:rFonts w:ascii="Arial" w:hAnsi="Arial" w:cs="Arial"/>
          <w:b/>
          <w:bCs/>
          <w:sz w:val="24"/>
          <w:szCs w:val="24"/>
        </w:rPr>
      </w:pPr>
      <w:r w:rsidRPr="00230DA3">
        <w:rPr>
          <w:rFonts w:ascii="Arial" w:hAnsi="Arial" w:cs="Arial"/>
          <w:b/>
          <w:bCs/>
          <w:sz w:val="24"/>
          <w:szCs w:val="24"/>
        </w:rPr>
        <w:t>Captura del Dashboard:</w:t>
      </w:r>
    </w:p>
    <w:p w14:paraId="68559891" w14:textId="77777777" w:rsidR="00336F09" w:rsidRPr="00230DA3" w:rsidRDefault="0079385E" w:rsidP="006F76AB">
      <w:pPr>
        <w:jc w:val="both"/>
        <w:rPr>
          <w:rFonts w:ascii="Arial" w:hAnsi="Arial" w:cs="Arial"/>
          <w:sz w:val="24"/>
          <w:szCs w:val="24"/>
        </w:rPr>
      </w:pPr>
      <w:r w:rsidRPr="00230DA3">
        <w:rPr>
          <w:rFonts w:ascii="Arial" w:hAnsi="Arial" w:cs="Arial"/>
          <w:noProof/>
          <w:sz w:val="24"/>
          <w:szCs w:val="24"/>
        </w:rPr>
        <w:drawing>
          <wp:inline distT="0" distB="0" distL="0" distR="0" wp14:anchorId="7C64BFF6" wp14:editId="40254C8F">
            <wp:extent cx="5029200" cy="2606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6359ba-43a3-40df-b16e-57364f900630.png"/>
                    <pic:cNvPicPr/>
                  </pic:nvPicPr>
                  <pic:blipFill>
                    <a:blip r:embed="rId7"/>
                    <a:stretch>
                      <a:fillRect/>
                    </a:stretch>
                  </pic:blipFill>
                  <pic:spPr>
                    <a:xfrm>
                      <a:off x="0" y="0"/>
                      <a:ext cx="5029200" cy="2606664"/>
                    </a:xfrm>
                    <a:prstGeom prst="rect">
                      <a:avLst/>
                    </a:prstGeom>
                  </pic:spPr>
                </pic:pic>
              </a:graphicData>
            </a:graphic>
          </wp:inline>
        </w:drawing>
      </w:r>
    </w:p>
    <w:p w14:paraId="36CAEF6F" w14:textId="77777777" w:rsidR="00336F09" w:rsidRPr="00230DA3" w:rsidRDefault="0079385E" w:rsidP="006F76AB">
      <w:pPr>
        <w:jc w:val="both"/>
        <w:rPr>
          <w:rFonts w:ascii="Arial" w:hAnsi="Arial" w:cs="Arial"/>
          <w:b/>
          <w:bCs/>
          <w:sz w:val="24"/>
          <w:szCs w:val="24"/>
          <w:lang w:val="es-ES"/>
        </w:rPr>
      </w:pPr>
      <w:r w:rsidRPr="00230DA3">
        <w:rPr>
          <w:rFonts w:ascii="Arial" w:hAnsi="Arial" w:cs="Arial"/>
          <w:b/>
          <w:bCs/>
          <w:sz w:val="24"/>
          <w:szCs w:val="24"/>
          <w:lang w:val="es-ES"/>
        </w:rPr>
        <w:t>Resultados</w:t>
      </w:r>
    </w:p>
    <w:p w14:paraId="4A23AC32" w14:textId="77777777" w:rsidR="006F76AB" w:rsidRDefault="0079385E" w:rsidP="006F76AB">
      <w:pPr>
        <w:pStyle w:val="Prrafodelista"/>
        <w:numPr>
          <w:ilvl w:val="0"/>
          <w:numId w:val="16"/>
        </w:numPr>
        <w:jc w:val="both"/>
        <w:rPr>
          <w:rFonts w:ascii="Arial" w:hAnsi="Arial" w:cs="Arial"/>
          <w:sz w:val="24"/>
          <w:szCs w:val="24"/>
          <w:lang w:val="es-ES"/>
        </w:rPr>
      </w:pPr>
      <w:r w:rsidRPr="006F76AB">
        <w:rPr>
          <w:rFonts w:ascii="Arial" w:hAnsi="Arial" w:cs="Arial"/>
          <w:sz w:val="24"/>
          <w:szCs w:val="24"/>
          <w:lang w:val="es-ES"/>
        </w:rPr>
        <w:t>Se logró una visualización clara de los datos en tiempo real.</w:t>
      </w:r>
    </w:p>
    <w:p w14:paraId="079A78CC" w14:textId="77777777" w:rsidR="006F76AB" w:rsidRDefault="0079385E" w:rsidP="006F76AB">
      <w:pPr>
        <w:pStyle w:val="Prrafodelista"/>
        <w:numPr>
          <w:ilvl w:val="0"/>
          <w:numId w:val="16"/>
        </w:numPr>
        <w:jc w:val="both"/>
        <w:rPr>
          <w:rFonts w:ascii="Arial" w:hAnsi="Arial" w:cs="Arial"/>
          <w:sz w:val="24"/>
          <w:szCs w:val="24"/>
          <w:lang w:val="es-ES"/>
        </w:rPr>
      </w:pPr>
      <w:r w:rsidRPr="006F76AB">
        <w:rPr>
          <w:rFonts w:ascii="Arial" w:hAnsi="Arial" w:cs="Arial"/>
          <w:sz w:val="24"/>
          <w:szCs w:val="24"/>
          <w:lang w:val="es-ES"/>
        </w:rPr>
        <w:t>El gráfico muestra dos líneas: temperatura y humedad, con escalas independientes.</w:t>
      </w:r>
    </w:p>
    <w:p w14:paraId="2250395C" w14:textId="4C18D02C" w:rsidR="00336F09" w:rsidRPr="006F76AB" w:rsidRDefault="0079385E" w:rsidP="006F76AB">
      <w:pPr>
        <w:pStyle w:val="Prrafodelista"/>
        <w:numPr>
          <w:ilvl w:val="0"/>
          <w:numId w:val="16"/>
        </w:numPr>
        <w:jc w:val="both"/>
        <w:rPr>
          <w:rFonts w:ascii="Arial" w:hAnsi="Arial" w:cs="Arial"/>
          <w:sz w:val="24"/>
          <w:szCs w:val="24"/>
          <w:lang w:val="es-ES"/>
        </w:rPr>
      </w:pPr>
      <w:r w:rsidRPr="006F76AB">
        <w:rPr>
          <w:rFonts w:ascii="Arial" w:hAnsi="Arial" w:cs="Arial"/>
          <w:sz w:val="24"/>
          <w:szCs w:val="24"/>
          <w:lang w:val="es-ES"/>
        </w:rPr>
        <w:t>Se almacena la información en MongoDB, garantizando su persistencia.</w:t>
      </w:r>
    </w:p>
    <w:p w14:paraId="7AB5558F" w14:textId="77777777" w:rsidR="00336F09" w:rsidRPr="00C7083C" w:rsidRDefault="0079385E" w:rsidP="006F76AB">
      <w:pPr>
        <w:jc w:val="both"/>
        <w:rPr>
          <w:rFonts w:ascii="Arial" w:hAnsi="Arial" w:cs="Arial"/>
          <w:b/>
          <w:bCs/>
          <w:sz w:val="24"/>
          <w:szCs w:val="24"/>
          <w:lang w:val="es-ES"/>
        </w:rPr>
      </w:pPr>
      <w:r w:rsidRPr="00C7083C">
        <w:rPr>
          <w:rFonts w:ascii="Arial" w:hAnsi="Arial" w:cs="Arial"/>
          <w:b/>
          <w:bCs/>
          <w:sz w:val="24"/>
          <w:szCs w:val="24"/>
          <w:lang w:val="es-ES"/>
        </w:rPr>
        <w:t>Evidencia de inserciones en consola:</w:t>
      </w:r>
    </w:p>
    <w:p w14:paraId="19A058AC" w14:textId="77777777" w:rsidR="00336F09" w:rsidRPr="00230DA3" w:rsidRDefault="0079385E" w:rsidP="006F76AB">
      <w:pPr>
        <w:jc w:val="both"/>
        <w:rPr>
          <w:rFonts w:ascii="Arial" w:hAnsi="Arial" w:cs="Arial"/>
          <w:sz w:val="24"/>
          <w:szCs w:val="24"/>
          <w:lang w:val="es-ES"/>
        </w:rPr>
      </w:pPr>
      <w:r w:rsidRPr="00230DA3">
        <w:rPr>
          <w:rFonts w:ascii="Segoe UI Emoji" w:hAnsi="Segoe UI Emoji" w:cs="Segoe UI Emoji"/>
          <w:sz w:val="24"/>
          <w:szCs w:val="24"/>
        </w:rPr>
        <w:t>📤</w:t>
      </w:r>
      <w:r w:rsidRPr="00230DA3">
        <w:rPr>
          <w:rFonts w:ascii="Arial" w:hAnsi="Arial" w:cs="Arial"/>
          <w:sz w:val="24"/>
          <w:szCs w:val="24"/>
          <w:lang w:val="es-ES"/>
        </w:rPr>
        <w:t xml:space="preserve"> Subido -&gt; Temp: 26.1 °C | Humedad: 55.0 %</w:t>
      </w:r>
      <w:r w:rsidRPr="00230DA3">
        <w:rPr>
          <w:rFonts w:ascii="Arial" w:hAnsi="Arial" w:cs="Arial"/>
          <w:sz w:val="24"/>
          <w:szCs w:val="24"/>
          <w:lang w:val="es-ES"/>
        </w:rPr>
        <w:br/>
      </w:r>
      <w:r w:rsidRPr="00230DA3">
        <w:rPr>
          <w:rFonts w:ascii="Segoe UI Emoji" w:hAnsi="Segoe UI Emoji" w:cs="Segoe UI Emoji"/>
          <w:sz w:val="24"/>
          <w:szCs w:val="24"/>
        </w:rPr>
        <w:t>📤</w:t>
      </w:r>
      <w:r w:rsidRPr="00230DA3">
        <w:rPr>
          <w:rFonts w:ascii="Arial" w:hAnsi="Arial" w:cs="Arial"/>
          <w:sz w:val="24"/>
          <w:szCs w:val="24"/>
          <w:lang w:val="es-ES"/>
        </w:rPr>
        <w:t xml:space="preserve"> Subido -&gt; Temp: 26.2 °C | Humedad: 54.8 %</w:t>
      </w:r>
    </w:p>
    <w:p w14:paraId="578CAD96" w14:textId="77777777" w:rsidR="00C7083C" w:rsidRDefault="00C7083C" w:rsidP="006F76AB">
      <w:pPr>
        <w:jc w:val="both"/>
        <w:rPr>
          <w:rFonts w:ascii="Arial" w:hAnsi="Arial" w:cs="Arial"/>
          <w:b/>
          <w:bCs/>
          <w:sz w:val="24"/>
          <w:szCs w:val="24"/>
          <w:lang w:val="es-ES"/>
        </w:rPr>
      </w:pPr>
    </w:p>
    <w:p w14:paraId="37187748" w14:textId="77777777" w:rsidR="006F76AB" w:rsidRDefault="006F76AB" w:rsidP="006F76AB">
      <w:pPr>
        <w:jc w:val="both"/>
        <w:rPr>
          <w:rFonts w:ascii="Arial" w:hAnsi="Arial" w:cs="Arial"/>
          <w:b/>
          <w:bCs/>
          <w:sz w:val="24"/>
          <w:szCs w:val="24"/>
          <w:lang w:val="es-ES"/>
        </w:rPr>
      </w:pPr>
      <w:r>
        <w:rPr>
          <w:rFonts w:ascii="Arial" w:hAnsi="Arial" w:cs="Arial"/>
          <w:b/>
          <w:bCs/>
          <w:sz w:val="24"/>
          <w:szCs w:val="24"/>
          <w:lang w:val="es-ES"/>
        </w:rPr>
        <w:t>Enlace de GitHub del repositorio:</w:t>
      </w:r>
    </w:p>
    <w:p w14:paraId="56CFB131" w14:textId="334C5793" w:rsidR="00C7083C" w:rsidRPr="006F76AB" w:rsidRDefault="006F76AB" w:rsidP="006F76AB">
      <w:pPr>
        <w:jc w:val="both"/>
        <w:rPr>
          <w:rStyle w:val="Hipervnculo"/>
        </w:rPr>
      </w:pPr>
      <w:r w:rsidRPr="006F76AB">
        <w:rPr>
          <w:rStyle w:val="Hipervnculo"/>
          <w:lang w:val="es-ES"/>
        </w:rPr>
        <w:t>https://github.com/Marioalejop/Proyecto_Final</w:t>
      </w:r>
    </w:p>
    <w:p w14:paraId="6E17E042" w14:textId="77777777" w:rsidR="006F76AB" w:rsidRDefault="006F76AB" w:rsidP="006F76AB">
      <w:pPr>
        <w:jc w:val="both"/>
        <w:rPr>
          <w:rFonts w:ascii="Arial" w:hAnsi="Arial" w:cs="Arial"/>
          <w:b/>
          <w:bCs/>
          <w:sz w:val="24"/>
          <w:szCs w:val="24"/>
          <w:lang w:val="es-ES"/>
        </w:rPr>
      </w:pPr>
    </w:p>
    <w:p w14:paraId="4EDDB163" w14:textId="77777777" w:rsidR="00C7083C" w:rsidRDefault="00C7083C" w:rsidP="006F76AB">
      <w:pPr>
        <w:jc w:val="both"/>
        <w:rPr>
          <w:rFonts w:ascii="Arial" w:hAnsi="Arial" w:cs="Arial"/>
          <w:b/>
          <w:bCs/>
          <w:sz w:val="24"/>
          <w:szCs w:val="24"/>
          <w:lang w:val="es-ES"/>
        </w:rPr>
      </w:pPr>
    </w:p>
    <w:p w14:paraId="37766C91" w14:textId="6D96D7B2" w:rsidR="00336F09" w:rsidRPr="00C7083C" w:rsidRDefault="0079385E" w:rsidP="006F76AB">
      <w:pPr>
        <w:jc w:val="both"/>
        <w:rPr>
          <w:rFonts w:ascii="Arial" w:hAnsi="Arial" w:cs="Arial"/>
          <w:b/>
          <w:bCs/>
          <w:sz w:val="24"/>
          <w:szCs w:val="24"/>
          <w:lang w:val="es-ES"/>
        </w:rPr>
      </w:pPr>
      <w:r w:rsidRPr="00C7083C">
        <w:rPr>
          <w:rFonts w:ascii="Arial" w:hAnsi="Arial" w:cs="Arial"/>
          <w:b/>
          <w:bCs/>
          <w:sz w:val="24"/>
          <w:szCs w:val="24"/>
          <w:lang w:val="es-ES"/>
        </w:rPr>
        <w:t>Conclusiones</w:t>
      </w:r>
    </w:p>
    <w:p w14:paraId="3693A4C4" w14:textId="77777777" w:rsidR="006F76AB" w:rsidRDefault="0079385E" w:rsidP="006F76AB">
      <w:pPr>
        <w:pStyle w:val="Prrafodelista"/>
        <w:numPr>
          <w:ilvl w:val="0"/>
          <w:numId w:val="14"/>
        </w:numPr>
        <w:jc w:val="both"/>
        <w:rPr>
          <w:rFonts w:ascii="Arial" w:hAnsi="Arial" w:cs="Arial"/>
          <w:sz w:val="24"/>
          <w:szCs w:val="24"/>
          <w:lang w:val="es-ES"/>
        </w:rPr>
      </w:pPr>
      <w:r w:rsidRPr="006F76AB">
        <w:rPr>
          <w:rFonts w:ascii="Arial" w:hAnsi="Arial" w:cs="Arial"/>
          <w:sz w:val="24"/>
          <w:szCs w:val="24"/>
          <w:lang w:val="es-ES"/>
        </w:rPr>
        <w:t>Se integraron con éxito tecnologías open-source para crear un sistema de monitoreo ambiental.</w:t>
      </w:r>
    </w:p>
    <w:p w14:paraId="2198010F" w14:textId="77777777" w:rsidR="006F76AB" w:rsidRDefault="0079385E" w:rsidP="006F76AB">
      <w:pPr>
        <w:pStyle w:val="Prrafodelista"/>
        <w:numPr>
          <w:ilvl w:val="0"/>
          <w:numId w:val="14"/>
        </w:numPr>
        <w:jc w:val="both"/>
        <w:rPr>
          <w:rFonts w:ascii="Arial" w:hAnsi="Arial" w:cs="Arial"/>
          <w:sz w:val="24"/>
          <w:szCs w:val="24"/>
          <w:lang w:val="es-ES"/>
        </w:rPr>
      </w:pPr>
      <w:r w:rsidRPr="006F76AB">
        <w:rPr>
          <w:rFonts w:ascii="Arial" w:hAnsi="Arial" w:cs="Arial"/>
          <w:sz w:val="24"/>
          <w:szCs w:val="24"/>
          <w:lang w:val="es-ES"/>
        </w:rPr>
        <w:t>El uso de MongoDB Atlas permitió escalabilidad y acceso remoto a los datos.</w:t>
      </w:r>
    </w:p>
    <w:p w14:paraId="78667FDB" w14:textId="77777777" w:rsidR="006F76AB" w:rsidRDefault="0079385E" w:rsidP="006F76AB">
      <w:pPr>
        <w:pStyle w:val="Prrafodelista"/>
        <w:numPr>
          <w:ilvl w:val="0"/>
          <w:numId w:val="14"/>
        </w:numPr>
        <w:jc w:val="both"/>
        <w:rPr>
          <w:rFonts w:ascii="Arial" w:hAnsi="Arial" w:cs="Arial"/>
          <w:sz w:val="24"/>
          <w:szCs w:val="24"/>
          <w:lang w:val="es-ES"/>
        </w:rPr>
      </w:pPr>
      <w:proofErr w:type="spellStart"/>
      <w:r w:rsidRPr="006F76AB">
        <w:rPr>
          <w:rFonts w:ascii="Arial" w:hAnsi="Arial" w:cs="Arial"/>
          <w:sz w:val="24"/>
          <w:szCs w:val="24"/>
          <w:lang w:val="es-ES"/>
        </w:rPr>
        <w:t>Flask</w:t>
      </w:r>
      <w:proofErr w:type="spellEnd"/>
      <w:r w:rsidRPr="006F76AB">
        <w:rPr>
          <w:rFonts w:ascii="Arial" w:hAnsi="Arial" w:cs="Arial"/>
          <w:sz w:val="24"/>
          <w:szCs w:val="24"/>
          <w:lang w:val="es-ES"/>
        </w:rPr>
        <w:t xml:space="preserve"> y Chart.js facilitaron una visualización moderna y responsiva.</w:t>
      </w:r>
    </w:p>
    <w:p w14:paraId="552FC559" w14:textId="3EBB1B72" w:rsidR="00336F09" w:rsidRPr="006F76AB" w:rsidRDefault="0079385E" w:rsidP="006F76AB">
      <w:pPr>
        <w:pStyle w:val="Prrafodelista"/>
        <w:numPr>
          <w:ilvl w:val="0"/>
          <w:numId w:val="14"/>
        </w:numPr>
        <w:jc w:val="both"/>
        <w:rPr>
          <w:rFonts w:ascii="Arial" w:hAnsi="Arial" w:cs="Arial"/>
          <w:sz w:val="24"/>
          <w:szCs w:val="24"/>
          <w:lang w:val="es-ES"/>
        </w:rPr>
      </w:pPr>
      <w:r w:rsidRPr="006F76AB">
        <w:rPr>
          <w:rFonts w:ascii="Arial" w:hAnsi="Arial" w:cs="Arial"/>
          <w:sz w:val="24"/>
          <w:szCs w:val="24"/>
          <w:lang w:val="es-ES"/>
        </w:rPr>
        <w:t>Es un sistema ideal para aplicaciones pequeñas y medianas que requieran control de ambiente.</w:t>
      </w:r>
    </w:p>
    <w:p w14:paraId="19A1671A" w14:textId="5FFD1E72" w:rsidR="00230DA3" w:rsidRDefault="00230DA3" w:rsidP="006F76AB">
      <w:pPr>
        <w:jc w:val="both"/>
        <w:rPr>
          <w:rFonts w:ascii="Arial" w:hAnsi="Arial" w:cs="Arial"/>
          <w:sz w:val="24"/>
          <w:szCs w:val="24"/>
          <w:lang w:val="es-ES"/>
        </w:rPr>
      </w:pPr>
    </w:p>
    <w:p w14:paraId="3212074B" w14:textId="77777777" w:rsidR="006F76AB" w:rsidRPr="00230DA3" w:rsidRDefault="006F76AB" w:rsidP="006F76AB">
      <w:pPr>
        <w:jc w:val="both"/>
        <w:rPr>
          <w:rFonts w:ascii="Arial" w:hAnsi="Arial" w:cs="Arial"/>
          <w:sz w:val="24"/>
          <w:szCs w:val="24"/>
          <w:lang w:val="es-ES"/>
        </w:rPr>
      </w:pPr>
    </w:p>
    <w:p w14:paraId="3D4A6B5F" w14:textId="77777777" w:rsidR="00230DA3" w:rsidRPr="00C7083C" w:rsidRDefault="00230DA3" w:rsidP="006F76AB">
      <w:pPr>
        <w:jc w:val="both"/>
        <w:rPr>
          <w:rFonts w:ascii="Arial" w:hAnsi="Arial" w:cs="Arial"/>
          <w:b/>
          <w:bCs/>
          <w:sz w:val="24"/>
          <w:szCs w:val="24"/>
          <w:lang w:val="es-ES"/>
        </w:rPr>
      </w:pPr>
    </w:p>
    <w:p w14:paraId="24B2DCE6" w14:textId="77777777" w:rsidR="00336F09" w:rsidRPr="00C7083C" w:rsidRDefault="0079385E" w:rsidP="006F76AB">
      <w:pPr>
        <w:jc w:val="both"/>
        <w:rPr>
          <w:rFonts w:ascii="Arial" w:hAnsi="Arial" w:cs="Arial"/>
          <w:b/>
          <w:bCs/>
          <w:sz w:val="24"/>
          <w:szCs w:val="24"/>
          <w:lang w:val="es-ES"/>
        </w:rPr>
      </w:pPr>
      <w:r w:rsidRPr="00C7083C">
        <w:rPr>
          <w:rFonts w:ascii="Arial" w:hAnsi="Arial" w:cs="Arial"/>
          <w:b/>
          <w:bCs/>
          <w:sz w:val="24"/>
          <w:szCs w:val="24"/>
          <w:lang w:val="es-ES"/>
        </w:rPr>
        <w:t>Bibliografía</w:t>
      </w:r>
    </w:p>
    <w:p w14:paraId="3621345E" w14:textId="2EBB68F8" w:rsidR="006F76AB" w:rsidRPr="006F76AB" w:rsidRDefault="0079385E" w:rsidP="006F76AB">
      <w:pPr>
        <w:pStyle w:val="Prrafodelista"/>
        <w:numPr>
          <w:ilvl w:val="0"/>
          <w:numId w:val="13"/>
        </w:numPr>
        <w:jc w:val="both"/>
        <w:rPr>
          <w:rFonts w:ascii="Arial" w:hAnsi="Arial" w:cs="Arial"/>
          <w:sz w:val="24"/>
          <w:szCs w:val="24"/>
        </w:rPr>
      </w:pPr>
      <w:r w:rsidRPr="006F76AB">
        <w:rPr>
          <w:rFonts w:ascii="Arial" w:hAnsi="Arial" w:cs="Arial"/>
          <w:sz w:val="24"/>
          <w:szCs w:val="24"/>
          <w:lang w:val="es-ES"/>
        </w:rPr>
        <w:t>Arduino.cc. (</w:t>
      </w:r>
      <w:proofErr w:type="spellStart"/>
      <w:r w:rsidRPr="006F76AB">
        <w:rPr>
          <w:rFonts w:ascii="Arial" w:hAnsi="Arial" w:cs="Arial"/>
          <w:sz w:val="24"/>
          <w:szCs w:val="24"/>
          <w:lang w:val="es-ES"/>
        </w:rPr>
        <w:t>n.d</w:t>
      </w:r>
      <w:proofErr w:type="spellEnd"/>
      <w:r w:rsidRPr="006F76AB">
        <w:rPr>
          <w:rFonts w:ascii="Arial" w:hAnsi="Arial" w:cs="Arial"/>
          <w:sz w:val="24"/>
          <w:szCs w:val="24"/>
          <w:lang w:val="es-ES"/>
        </w:rPr>
        <w:t xml:space="preserve">.). *DHT11 Sensor*. Recuperado de </w:t>
      </w:r>
      <w:hyperlink r:id="rId8" w:history="1">
        <w:r w:rsidR="006F76AB" w:rsidRPr="00D03D99">
          <w:rPr>
            <w:rStyle w:val="Hipervnculo"/>
            <w:rFonts w:ascii="Arial" w:hAnsi="Arial" w:cs="Arial"/>
            <w:sz w:val="24"/>
            <w:szCs w:val="24"/>
            <w:lang w:val="es-ES"/>
          </w:rPr>
          <w:t>https://www.arduino.cc</w:t>
        </w:r>
      </w:hyperlink>
    </w:p>
    <w:p w14:paraId="0C13B362" w14:textId="30651877" w:rsidR="006F76AB" w:rsidRDefault="0079385E" w:rsidP="006F76AB">
      <w:pPr>
        <w:pStyle w:val="Prrafodelista"/>
        <w:numPr>
          <w:ilvl w:val="0"/>
          <w:numId w:val="13"/>
        </w:numPr>
        <w:jc w:val="both"/>
        <w:rPr>
          <w:rFonts w:ascii="Arial" w:hAnsi="Arial" w:cs="Arial"/>
          <w:sz w:val="24"/>
          <w:szCs w:val="24"/>
        </w:rPr>
      </w:pPr>
      <w:r w:rsidRPr="006F76AB">
        <w:rPr>
          <w:rFonts w:ascii="Arial" w:hAnsi="Arial" w:cs="Arial"/>
          <w:sz w:val="24"/>
          <w:szCs w:val="24"/>
          <w:lang w:val="es-ES"/>
        </w:rPr>
        <w:t xml:space="preserve">MongoDB Inc. </w:t>
      </w:r>
      <w:r w:rsidRPr="006F76AB">
        <w:rPr>
          <w:rFonts w:ascii="Arial" w:hAnsi="Arial" w:cs="Arial"/>
          <w:sz w:val="24"/>
          <w:szCs w:val="24"/>
        </w:rPr>
        <w:t xml:space="preserve">(2024). *MongoDB Atlas Documentation*. </w:t>
      </w:r>
      <w:hyperlink r:id="rId9" w:history="1">
        <w:r w:rsidR="006F76AB" w:rsidRPr="00D03D99">
          <w:rPr>
            <w:rStyle w:val="Hipervnculo"/>
            <w:rFonts w:ascii="Arial" w:hAnsi="Arial" w:cs="Arial"/>
            <w:sz w:val="24"/>
            <w:szCs w:val="24"/>
          </w:rPr>
          <w:t>https://www.mongodb.com/cloud/atlas</w:t>
        </w:r>
      </w:hyperlink>
    </w:p>
    <w:p w14:paraId="504FD2FD" w14:textId="078F6362" w:rsidR="006F76AB" w:rsidRDefault="0079385E" w:rsidP="006F76AB">
      <w:pPr>
        <w:pStyle w:val="Prrafodelista"/>
        <w:numPr>
          <w:ilvl w:val="0"/>
          <w:numId w:val="13"/>
        </w:numPr>
        <w:jc w:val="both"/>
        <w:rPr>
          <w:rFonts w:ascii="Arial" w:hAnsi="Arial" w:cs="Arial"/>
          <w:sz w:val="24"/>
          <w:szCs w:val="24"/>
        </w:rPr>
      </w:pPr>
      <w:r w:rsidRPr="006F76AB">
        <w:rPr>
          <w:rFonts w:ascii="Arial" w:hAnsi="Arial" w:cs="Arial"/>
          <w:sz w:val="24"/>
          <w:szCs w:val="24"/>
        </w:rPr>
        <w:t xml:space="preserve">Flask Documentation. (n.d.). *Flask Web Development*. </w:t>
      </w:r>
      <w:hyperlink r:id="rId10" w:history="1">
        <w:r w:rsidR="006F76AB" w:rsidRPr="00D03D99">
          <w:rPr>
            <w:rStyle w:val="Hipervnculo"/>
            <w:rFonts w:ascii="Arial" w:hAnsi="Arial" w:cs="Arial"/>
            <w:sz w:val="24"/>
            <w:szCs w:val="24"/>
          </w:rPr>
          <w:t>https://flask.palletsprojects.com/</w:t>
        </w:r>
      </w:hyperlink>
    </w:p>
    <w:p w14:paraId="2E4E9C81" w14:textId="2719086C" w:rsidR="006F76AB" w:rsidRDefault="0079385E" w:rsidP="006F76AB">
      <w:pPr>
        <w:pStyle w:val="Prrafodelista"/>
        <w:numPr>
          <w:ilvl w:val="0"/>
          <w:numId w:val="13"/>
        </w:numPr>
        <w:jc w:val="both"/>
        <w:rPr>
          <w:rFonts w:ascii="Arial" w:hAnsi="Arial" w:cs="Arial"/>
          <w:sz w:val="24"/>
          <w:szCs w:val="24"/>
        </w:rPr>
      </w:pPr>
      <w:r w:rsidRPr="006F76AB">
        <w:rPr>
          <w:rFonts w:ascii="Arial" w:hAnsi="Arial" w:cs="Arial"/>
          <w:sz w:val="24"/>
          <w:szCs w:val="24"/>
        </w:rPr>
        <w:t xml:space="preserve">Chart.js (n.d.). *JavaScript Charting Library*. </w:t>
      </w:r>
      <w:hyperlink r:id="rId11" w:history="1">
        <w:r w:rsidR="006F76AB" w:rsidRPr="00D03D99">
          <w:rPr>
            <w:rStyle w:val="Hipervnculo"/>
            <w:rFonts w:ascii="Arial" w:hAnsi="Arial" w:cs="Arial"/>
            <w:sz w:val="24"/>
            <w:szCs w:val="24"/>
          </w:rPr>
          <w:t>https://www.chartjs.org</w:t>
        </w:r>
      </w:hyperlink>
    </w:p>
    <w:p w14:paraId="7CD116CD" w14:textId="3CA558DB" w:rsidR="00336F09" w:rsidRPr="006F76AB" w:rsidRDefault="0079385E" w:rsidP="006F76AB">
      <w:pPr>
        <w:pStyle w:val="Prrafodelista"/>
        <w:numPr>
          <w:ilvl w:val="0"/>
          <w:numId w:val="13"/>
        </w:numPr>
        <w:jc w:val="both"/>
        <w:rPr>
          <w:rFonts w:ascii="Arial" w:hAnsi="Arial" w:cs="Arial"/>
          <w:sz w:val="24"/>
          <w:szCs w:val="24"/>
        </w:rPr>
      </w:pPr>
      <w:r w:rsidRPr="006F76AB">
        <w:rPr>
          <w:rFonts w:ascii="Arial" w:hAnsi="Arial" w:cs="Arial"/>
          <w:sz w:val="24"/>
          <w:szCs w:val="24"/>
        </w:rPr>
        <w:t>ResearchGate, Google Scholar (2024). Revisión de proyectos relacionados con IoT y monitoreo ambiental.</w:t>
      </w:r>
    </w:p>
    <w:sectPr w:rsidR="00336F09" w:rsidRPr="006F76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C8140D2"/>
    <w:multiLevelType w:val="hybridMultilevel"/>
    <w:tmpl w:val="EAF41EE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2E733BF1"/>
    <w:multiLevelType w:val="hybridMultilevel"/>
    <w:tmpl w:val="7A7E9C7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48716077"/>
    <w:multiLevelType w:val="hybridMultilevel"/>
    <w:tmpl w:val="252C556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64235E2E"/>
    <w:multiLevelType w:val="hybridMultilevel"/>
    <w:tmpl w:val="A4944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7660D89"/>
    <w:multiLevelType w:val="hybridMultilevel"/>
    <w:tmpl w:val="D33A02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7AB95D3E"/>
    <w:multiLevelType w:val="hybridMultilevel"/>
    <w:tmpl w:val="C73AAE3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7B9A23E0"/>
    <w:multiLevelType w:val="hybridMultilevel"/>
    <w:tmpl w:val="27648C5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076055377">
    <w:abstractNumId w:val="8"/>
  </w:num>
  <w:num w:numId="2" w16cid:durableId="113212401">
    <w:abstractNumId w:val="6"/>
  </w:num>
  <w:num w:numId="3" w16cid:durableId="1153176830">
    <w:abstractNumId w:val="5"/>
  </w:num>
  <w:num w:numId="4" w16cid:durableId="526677805">
    <w:abstractNumId w:val="4"/>
  </w:num>
  <w:num w:numId="5" w16cid:durableId="1036272045">
    <w:abstractNumId w:val="7"/>
  </w:num>
  <w:num w:numId="6" w16cid:durableId="181360788">
    <w:abstractNumId w:val="3"/>
  </w:num>
  <w:num w:numId="7" w16cid:durableId="726033491">
    <w:abstractNumId w:val="2"/>
  </w:num>
  <w:num w:numId="8" w16cid:durableId="337267879">
    <w:abstractNumId w:val="1"/>
  </w:num>
  <w:num w:numId="9" w16cid:durableId="1373381495">
    <w:abstractNumId w:val="0"/>
  </w:num>
  <w:num w:numId="10" w16cid:durableId="565461408">
    <w:abstractNumId w:val="11"/>
  </w:num>
  <w:num w:numId="11" w16cid:durableId="187111544">
    <w:abstractNumId w:val="14"/>
  </w:num>
  <w:num w:numId="12" w16cid:durableId="973871512">
    <w:abstractNumId w:val="9"/>
  </w:num>
  <w:num w:numId="13" w16cid:durableId="277372424">
    <w:abstractNumId w:val="10"/>
  </w:num>
  <w:num w:numId="14" w16cid:durableId="1312710120">
    <w:abstractNumId w:val="13"/>
  </w:num>
  <w:num w:numId="15" w16cid:durableId="500464717">
    <w:abstractNumId w:val="12"/>
  </w:num>
  <w:num w:numId="16" w16cid:durableId="7703183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0DA3"/>
    <w:rsid w:val="0029639D"/>
    <w:rsid w:val="00326F90"/>
    <w:rsid w:val="00336F09"/>
    <w:rsid w:val="006F76AB"/>
    <w:rsid w:val="0079385E"/>
    <w:rsid w:val="00AA1D8D"/>
    <w:rsid w:val="00B47730"/>
    <w:rsid w:val="00C7083C"/>
    <w:rsid w:val="00CB0664"/>
    <w:rsid w:val="00F608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B317E3"/>
  <w14:defaultImageDpi w14:val="300"/>
  <w15:docId w15:val="{B73D89B2-B215-4F95-8681-202C1D3E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A3"/>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item-content-wrap">
    <w:name w:val="item-content-wrap"/>
    <w:basedOn w:val="Fuentedeprrafopredeter"/>
    <w:rsid w:val="00230DA3"/>
  </w:style>
  <w:style w:type="character" w:styleId="Hipervnculo">
    <w:name w:val="Hyperlink"/>
    <w:basedOn w:val="Fuentedeprrafopredeter"/>
    <w:uiPriority w:val="99"/>
    <w:unhideWhenUsed/>
    <w:rsid w:val="00230DA3"/>
    <w:rPr>
      <w:color w:val="0000FF"/>
      <w:u w:val="single"/>
    </w:rPr>
  </w:style>
  <w:style w:type="character" w:styleId="Mencinsinresolver">
    <w:name w:val="Unresolved Mention"/>
    <w:basedOn w:val="Fuentedeprrafopredeter"/>
    <w:uiPriority w:val="99"/>
    <w:semiHidden/>
    <w:unhideWhenUsed/>
    <w:rsid w:val="006F7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8073">
      <w:bodyDiv w:val="1"/>
      <w:marLeft w:val="0"/>
      <w:marRight w:val="0"/>
      <w:marTop w:val="0"/>
      <w:marBottom w:val="0"/>
      <w:divBdr>
        <w:top w:val="none" w:sz="0" w:space="0" w:color="auto"/>
        <w:left w:val="none" w:sz="0" w:space="0" w:color="auto"/>
        <w:bottom w:val="none" w:sz="0" w:space="0" w:color="auto"/>
        <w:right w:val="none" w:sz="0" w:space="0" w:color="auto"/>
      </w:divBdr>
    </w:div>
    <w:div w:id="1909873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1.aulavirtualuniversitariadecolombia.co/course/view.php?id=2575" TargetMode="External"/><Relationship Id="rId11" Type="http://schemas.openxmlformats.org/officeDocument/2006/relationships/hyperlink" Target="https://www.chartjs.org" TargetMode="External"/><Relationship Id="rId5" Type="http://schemas.openxmlformats.org/officeDocument/2006/relationships/webSettings" Target="webSettings.xml"/><Relationship Id="rId10" Type="http://schemas.openxmlformats.org/officeDocument/2006/relationships/hyperlink" Target="https://flask.palletsprojects.com/" TargetMode="External"/><Relationship Id="rId4" Type="http://schemas.openxmlformats.org/officeDocument/2006/relationships/settings" Target="settings.xml"/><Relationship Id="rId9" Type="http://schemas.openxmlformats.org/officeDocument/2006/relationships/hyperlink" Target="https://www.mongodb.com/cloud/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812</Words>
  <Characters>4467</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Estudiantes</cp:lastModifiedBy>
  <cp:revision>3</cp:revision>
  <dcterms:created xsi:type="dcterms:W3CDTF">2025-06-27T01:57:00Z</dcterms:created>
  <dcterms:modified xsi:type="dcterms:W3CDTF">2025-06-27T02:09:00Z</dcterms:modified>
  <cp:category/>
</cp:coreProperties>
</file>